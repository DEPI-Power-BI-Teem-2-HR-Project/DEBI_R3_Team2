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50022" w14:textId="3A68DBAC" w:rsidR="00F85813" w:rsidRDefault="001733A4" w:rsidP="001E396E">
      <w:pPr>
        <w:pStyle w:val="Heading1"/>
      </w:pPr>
      <w:r>
        <w:t>Meeting Minutes</w:t>
      </w:r>
    </w:p>
    <w:p w14:paraId="0762D0ED" w14:textId="5873A06A" w:rsidR="00F85813" w:rsidRDefault="001733A4">
      <w:r>
        <w:t xml:space="preserve">Subject: </w:t>
      </w:r>
      <w:r w:rsidR="00187EBB">
        <w:t xml:space="preserve">HR </w:t>
      </w:r>
      <w:r>
        <w:t>Data Analysis Project Implementation</w:t>
      </w:r>
    </w:p>
    <w:p w14:paraId="742E858A" w14:textId="343D986F" w:rsidR="00E15C7B" w:rsidRDefault="00E15C7B" w:rsidP="00E15C7B">
      <w:pPr>
        <w:pStyle w:val="Heading2"/>
      </w:pPr>
      <w:r>
        <w:t xml:space="preserve">First Meeting </w:t>
      </w:r>
    </w:p>
    <w:p w14:paraId="74F5CCE4" w14:textId="5FF27990" w:rsidR="00F85813" w:rsidRDefault="001733A4">
      <w:r>
        <w:t xml:space="preserve">Date: </w:t>
      </w:r>
      <w:r w:rsidR="001B0806">
        <w:t>22 Sep. 2025</w:t>
      </w:r>
    </w:p>
    <w:p w14:paraId="14C23AE5" w14:textId="536F874A" w:rsidR="00F85813" w:rsidRDefault="001733A4">
      <w:r>
        <w:t xml:space="preserve">Time: </w:t>
      </w:r>
      <w:r w:rsidR="001B0806">
        <w:t xml:space="preserve">9:00 PM To </w:t>
      </w:r>
      <w:r w:rsidR="00BC4D76">
        <w:t>11:50PM</w:t>
      </w:r>
    </w:p>
    <w:p w14:paraId="7A5A249A" w14:textId="5CCB3A41" w:rsidR="00F85813" w:rsidRDefault="001733A4">
      <w:r>
        <w:t xml:space="preserve">Location: </w:t>
      </w:r>
      <w:r w:rsidR="00BC4D76">
        <w:t>Online Meeting</w:t>
      </w:r>
    </w:p>
    <w:p w14:paraId="6F3B17BC" w14:textId="29C5C2A1" w:rsidR="00F85813" w:rsidRDefault="001733A4">
      <w:r>
        <w:t xml:space="preserve">Organized by: </w:t>
      </w:r>
      <w:r w:rsidR="00BC4D76">
        <w:t xml:space="preserve">All </w:t>
      </w:r>
      <w:r w:rsidR="0010560D">
        <w:t>the</w:t>
      </w:r>
      <w:r w:rsidR="00BC4D76">
        <w:t xml:space="preserve"> Team</w:t>
      </w:r>
    </w:p>
    <w:p w14:paraId="490A87CC" w14:textId="77777777" w:rsidR="00F85813" w:rsidRDefault="001733A4">
      <w:pPr>
        <w:pStyle w:val="Heading2"/>
      </w:pPr>
      <w:r>
        <w:t>Attendees:</w:t>
      </w:r>
    </w:p>
    <w:p w14:paraId="34088ABB" w14:textId="77777777" w:rsidR="00F85813" w:rsidRDefault="001733A4">
      <w:pPr>
        <w:pStyle w:val="ListBullet"/>
      </w:pPr>
      <w:r>
        <w:t>Mahmoud Abdelqader</w:t>
      </w:r>
    </w:p>
    <w:p w14:paraId="46BEF7CF" w14:textId="77777777" w:rsidR="00F85813" w:rsidRDefault="001733A4">
      <w:pPr>
        <w:pStyle w:val="ListBullet"/>
      </w:pPr>
      <w:r>
        <w:t>Sandra Shenouda</w:t>
      </w:r>
    </w:p>
    <w:p w14:paraId="27358BCE" w14:textId="77777777" w:rsidR="00F85813" w:rsidRDefault="001733A4">
      <w:pPr>
        <w:pStyle w:val="ListBullet"/>
      </w:pPr>
      <w:r>
        <w:t>Maged Mohamed Taher</w:t>
      </w:r>
    </w:p>
    <w:p w14:paraId="4C411BE0" w14:textId="77777777" w:rsidR="00F85813" w:rsidRDefault="001733A4">
      <w:pPr>
        <w:pStyle w:val="ListBullet"/>
      </w:pPr>
      <w:r>
        <w:t>Hussein Tarek</w:t>
      </w:r>
    </w:p>
    <w:p w14:paraId="78D7497F" w14:textId="77777777" w:rsidR="00F85813" w:rsidRDefault="001733A4">
      <w:pPr>
        <w:pStyle w:val="ListBullet"/>
      </w:pPr>
      <w:r>
        <w:t>Taher AbdelFattah Hassan</w:t>
      </w:r>
    </w:p>
    <w:p w14:paraId="762B8744" w14:textId="77777777" w:rsidR="00F85813" w:rsidRDefault="001733A4">
      <w:pPr>
        <w:pStyle w:val="Heading2"/>
      </w:pPr>
      <w:r>
        <w:t>Agenda:</w:t>
      </w:r>
    </w:p>
    <w:p w14:paraId="7EF13EE6" w14:textId="2489541C" w:rsidR="00F85813" w:rsidRDefault="001733A4">
      <w:pPr>
        <w:pStyle w:val="ListNumber"/>
      </w:pPr>
      <w:r>
        <w:t>Discussing the objectives of the data analysis project</w:t>
      </w:r>
      <w:r w:rsidR="001B0806">
        <w:t xml:space="preserve"> For HR Department</w:t>
      </w:r>
      <w:r>
        <w:t>.</w:t>
      </w:r>
    </w:p>
    <w:p w14:paraId="0806FFDC" w14:textId="77777777" w:rsidR="00F85813" w:rsidRDefault="001733A4">
      <w:pPr>
        <w:pStyle w:val="ListNumber"/>
      </w:pPr>
      <w:r>
        <w:t>Defining the scope and targeted datasets.</w:t>
      </w:r>
    </w:p>
    <w:p w14:paraId="0F92499B" w14:textId="77777777" w:rsidR="00F85813" w:rsidRDefault="001733A4">
      <w:pPr>
        <w:pStyle w:val="ListNumber"/>
      </w:pPr>
      <w:r>
        <w:t>Assigning tasks and responsibilities.</w:t>
      </w:r>
    </w:p>
    <w:p w14:paraId="7A1E7900" w14:textId="35034A1A" w:rsidR="00F85813" w:rsidRDefault="001733A4">
      <w:pPr>
        <w:pStyle w:val="ListNumber"/>
      </w:pPr>
      <w:r>
        <w:t>Identifying tools and technologies to be used (Power BI).</w:t>
      </w:r>
    </w:p>
    <w:p w14:paraId="7E14EFF4" w14:textId="77777777" w:rsidR="00F85813" w:rsidRDefault="001733A4">
      <w:pPr>
        <w:pStyle w:val="ListNumber"/>
      </w:pPr>
      <w:r>
        <w:t>Setting a timeline for implementation.</w:t>
      </w:r>
    </w:p>
    <w:p w14:paraId="044666B2" w14:textId="77777777" w:rsidR="00F85813" w:rsidRDefault="001733A4">
      <w:pPr>
        <w:pStyle w:val="ListNumber"/>
      </w:pPr>
      <w:r>
        <w:t>Discussing potential challenges and mitigation plans.</w:t>
      </w:r>
    </w:p>
    <w:p w14:paraId="1BDE624E" w14:textId="77777777" w:rsidR="00F85813" w:rsidRDefault="001733A4">
      <w:pPr>
        <w:pStyle w:val="ListNumber"/>
      </w:pPr>
      <w:r>
        <w:t>Establishing follow-up steps and future meetings.</w:t>
      </w:r>
    </w:p>
    <w:p w14:paraId="3D6E012F" w14:textId="77777777" w:rsidR="00F85813" w:rsidRDefault="001733A4">
      <w:pPr>
        <w:pStyle w:val="Heading2"/>
      </w:pPr>
      <w:r>
        <w:t>Key Discussion Points:</w:t>
      </w:r>
    </w:p>
    <w:p w14:paraId="4030406A" w14:textId="20E56016" w:rsidR="00F85813" w:rsidRDefault="0010560D">
      <w:pPr>
        <w:pStyle w:val="ListBullet"/>
      </w:pPr>
      <w:r>
        <w:t>We a</w:t>
      </w:r>
      <w:r w:rsidR="001733A4">
        <w:t>greed that the main goal is to improve report quality and data-driven decision-making.</w:t>
      </w:r>
    </w:p>
    <w:p w14:paraId="16240245" w14:textId="436C83A6" w:rsidR="00F85813" w:rsidRDefault="001733A4">
      <w:pPr>
        <w:pStyle w:val="ListBullet"/>
      </w:pPr>
      <w:r>
        <w:t>Tools such as Power BI will be used to analyze historical and operational data.</w:t>
      </w:r>
    </w:p>
    <w:p w14:paraId="7E77C9C9" w14:textId="77777777" w:rsidR="00F85813" w:rsidRDefault="001733A4">
      <w:pPr>
        <w:pStyle w:val="ListBullet"/>
      </w:pPr>
      <w:r>
        <w:t>Identified databases to be analyzed including project, resource, and document data.</w:t>
      </w:r>
    </w:p>
    <w:p w14:paraId="5485111D" w14:textId="77777777" w:rsidR="00F85813" w:rsidRDefault="001733A4">
      <w:pPr>
        <w:pStyle w:val="ListBullet"/>
      </w:pPr>
      <w:r>
        <w:t>Tasks were distributed among team members based on expertise.</w:t>
      </w:r>
    </w:p>
    <w:p w14:paraId="0FEE715C" w14:textId="77777777" w:rsidR="00F85813" w:rsidRDefault="001733A4">
      <w:pPr>
        <w:pStyle w:val="ListBullet"/>
      </w:pPr>
      <w:r>
        <w:t>Weekly meetings were proposed to track progress.</w:t>
      </w:r>
    </w:p>
    <w:p w14:paraId="497F9882" w14:textId="77777777" w:rsidR="00F85813" w:rsidRDefault="001733A4">
      <w:pPr>
        <w:pStyle w:val="Heading2"/>
      </w:pPr>
      <w:r>
        <w:t>Decisions Made:</w:t>
      </w:r>
    </w:p>
    <w:p w14:paraId="3F0A9502" w14:textId="77777777" w:rsidR="00F85813" w:rsidRDefault="001733A4">
      <w:pPr>
        <w:pStyle w:val="ListBullet"/>
      </w:pPr>
      <w:r>
        <w:t xml:space="preserve">Phase one of the </w:t>
      </w:r>
      <w:proofErr w:type="gramStart"/>
      <w:r>
        <w:t>project</w:t>
      </w:r>
      <w:proofErr w:type="gramEnd"/>
      <w:r>
        <w:t xml:space="preserve"> will start on [Insert Start Date].</w:t>
      </w:r>
    </w:p>
    <w:p w14:paraId="14034924" w14:textId="1DF37FE1" w:rsidR="00F85813" w:rsidRDefault="001733A4">
      <w:pPr>
        <w:pStyle w:val="ListBullet"/>
      </w:pPr>
      <w:r>
        <w:t xml:space="preserve">Preliminary report to be prepared within </w:t>
      </w:r>
      <w:r w:rsidR="001B0806">
        <w:t>[Period]</w:t>
      </w:r>
      <w:r>
        <w:t>.</w:t>
      </w:r>
    </w:p>
    <w:p w14:paraId="5D19B4A1" w14:textId="77777777" w:rsidR="00F85813" w:rsidRDefault="001733A4">
      <w:pPr>
        <w:pStyle w:val="ListBullet"/>
      </w:pPr>
      <w:r>
        <w:t>Appointed [Insert Name] as the project coordinator.</w:t>
      </w:r>
    </w:p>
    <w:p w14:paraId="3E337A6D" w14:textId="25676685" w:rsidR="00F85813" w:rsidRDefault="001733A4">
      <w:pPr>
        <w:pStyle w:val="ListBullet"/>
      </w:pPr>
      <w:r>
        <w:t>Use [</w:t>
      </w:r>
      <w:r w:rsidR="00BC4D76">
        <w:t>Git</w:t>
      </w:r>
      <w:r>
        <w:t>hub.com] for file and report sharing.</w:t>
      </w:r>
    </w:p>
    <w:p w14:paraId="57EC7DB0" w14:textId="3452E923" w:rsidR="00F85813" w:rsidRDefault="00044B36">
      <w:pPr>
        <w:pStyle w:val="Heading2"/>
      </w:pPr>
      <w:r>
        <w:lastRenderedPageBreak/>
        <w:t>Second</w:t>
      </w:r>
      <w:r w:rsidR="001733A4">
        <w:t xml:space="preserve"> Meeting:</w:t>
      </w:r>
    </w:p>
    <w:p w14:paraId="269EBDD4" w14:textId="72CF9261" w:rsidR="00F85813" w:rsidRDefault="001733A4">
      <w:r>
        <w:t>Date and Time: 23 Sep. 2025</w:t>
      </w:r>
    </w:p>
    <w:p w14:paraId="1F051034" w14:textId="77777777" w:rsidR="00044B36" w:rsidRDefault="00044B36" w:rsidP="00044B36">
      <w:r>
        <w:t>Time: 9:00 PM To 11:50PM</w:t>
      </w:r>
    </w:p>
    <w:p w14:paraId="204B6526" w14:textId="77777777" w:rsidR="00044B36" w:rsidRDefault="00044B36" w:rsidP="00044B36">
      <w:r>
        <w:t>Location: Online Meeting</w:t>
      </w:r>
    </w:p>
    <w:p w14:paraId="07741682" w14:textId="0EC0ED52" w:rsidR="00044B36" w:rsidRDefault="00044B36" w:rsidP="00044B36">
      <w:r>
        <w:t xml:space="preserve">Organized by: All </w:t>
      </w:r>
      <w:r w:rsidR="00DD6753">
        <w:t>the</w:t>
      </w:r>
      <w:r>
        <w:t xml:space="preserve"> Team</w:t>
      </w:r>
    </w:p>
    <w:p w14:paraId="0B903972" w14:textId="77777777" w:rsidR="00044B36" w:rsidRDefault="00044B36" w:rsidP="00044B36">
      <w:pPr>
        <w:pStyle w:val="Heading2"/>
      </w:pPr>
      <w:r>
        <w:t>Attendees:</w:t>
      </w:r>
    </w:p>
    <w:p w14:paraId="2BF3FD96" w14:textId="77777777" w:rsidR="00044B36" w:rsidRDefault="00044B36" w:rsidP="00044B36">
      <w:pPr>
        <w:pStyle w:val="ListBullet"/>
      </w:pPr>
      <w:r>
        <w:t>Maged Mohamed Taher</w:t>
      </w:r>
    </w:p>
    <w:p w14:paraId="1CEFB57C" w14:textId="60B547D3" w:rsidR="00044B36" w:rsidRDefault="00044B36" w:rsidP="00044B36">
      <w:pPr>
        <w:pStyle w:val="ListBullet"/>
      </w:pPr>
      <w:r>
        <w:t xml:space="preserve">Taher </w:t>
      </w:r>
      <w:r w:rsidR="00347ED3">
        <w:t>Abdelfattah</w:t>
      </w:r>
      <w:r>
        <w:t xml:space="preserve"> Hassan</w:t>
      </w:r>
    </w:p>
    <w:p w14:paraId="71A6E6A9" w14:textId="77777777" w:rsidR="00552B6E" w:rsidRDefault="00552B6E" w:rsidP="00FD653B">
      <w:pPr>
        <w:rPr>
          <w:b/>
          <w:bCs/>
        </w:rPr>
      </w:pPr>
    </w:p>
    <w:p w14:paraId="0D458403" w14:textId="55E5F2F8" w:rsidR="00FD653B" w:rsidRPr="00FD653B" w:rsidRDefault="00FD653B" w:rsidP="00FD653B">
      <w:pPr>
        <w:rPr>
          <w:b/>
          <w:bCs/>
        </w:rPr>
      </w:pPr>
      <w:r w:rsidRPr="00FD653B">
        <w:rPr>
          <w:b/>
          <w:bCs/>
        </w:rPr>
        <w:t>Mahmoud Abdelqader</w:t>
      </w:r>
    </w:p>
    <w:p w14:paraId="3EE61446" w14:textId="77777777" w:rsidR="00FD653B" w:rsidRPr="00FD653B" w:rsidRDefault="00FD653B" w:rsidP="00FD653B">
      <w:pPr>
        <w:numPr>
          <w:ilvl w:val="0"/>
          <w:numId w:val="10"/>
        </w:numPr>
      </w:pPr>
      <w:r w:rsidRPr="00FD653B">
        <w:t>Average Salary by Department</w:t>
      </w:r>
    </w:p>
    <w:p w14:paraId="1BA48937" w14:textId="54DEFC04" w:rsidR="00FD653B" w:rsidRPr="00FD653B" w:rsidRDefault="00DD6753" w:rsidP="00FD653B">
      <w:pPr>
        <w:numPr>
          <w:ilvl w:val="0"/>
          <w:numId w:val="10"/>
        </w:numPr>
      </w:pPr>
      <w:r w:rsidRPr="00FD653B">
        <w:t>Business Travel</w:t>
      </w:r>
      <w:r w:rsidR="00FD653B" w:rsidRPr="00FD653B">
        <w:t xml:space="preserve"> </w:t>
      </w:r>
      <w:r w:rsidR="00347ED3" w:rsidRPr="00FD653B">
        <w:t>by</w:t>
      </w:r>
      <w:r w:rsidR="00FD653B" w:rsidRPr="00FD653B">
        <w:t xml:space="preserve"> Distance</w:t>
      </w:r>
      <w:r>
        <w:t xml:space="preserve"> f</w:t>
      </w:r>
      <w:r w:rsidR="00FD653B" w:rsidRPr="00FD653B">
        <w:t>rom</w:t>
      </w:r>
      <w:r>
        <w:t xml:space="preserve"> </w:t>
      </w:r>
      <w:r w:rsidR="00FD653B" w:rsidRPr="00FD653B">
        <w:t>Home (KM)</w:t>
      </w:r>
    </w:p>
    <w:p w14:paraId="1230B6E9" w14:textId="77777777" w:rsidR="00FD653B" w:rsidRPr="00FD653B" w:rsidRDefault="00FD653B" w:rsidP="00FD653B">
      <w:pPr>
        <w:numPr>
          <w:ilvl w:val="0"/>
          <w:numId w:val="10"/>
        </w:numPr>
      </w:pPr>
      <w:r w:rsidRPr="00FD653B">
        <w:t>Min Of Salary</w:t>
      </w:r>
    </w:p>
    <w:p w14:paraId="71E5B766" w14:textId="4A6F35D3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Gender Distribution </w:t>
      </w:r>
      <w:r w:rsidR="00DD6753" w:rsidRPr="00FD653B">
        <w:t>by</w:t>
      </w:r>
      <w:r w:rsidRPr="00FD653B">
        <w:t xml:space="preserve"> Education / Education Field</w:t>
      </w:r>
    </w:p>
    <w:p w14:paraId="14B9AB16" w14:textId="2DCA82F1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Marital Status </w:t>
      </w:r>
      <w:r w:rsidR="00DD6753" w:rsidRPr="00FD653B">
        <w:t>by</w:t>
      </w:r>
      <w:r w:rsidRPr="00FD653B">
        <w:t xml:space="preserve"> Ethnicity</w:t>
      </w:r>
    </w:p>
    <w:p w14:paraId="31E5152E" w14:textId="339825DD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Marital Status </w:t>
      </w:r>
      <w:r w:rsidR="00DD6753" w:rsidRPr="00FD653B">
        <w:t>by</w:t>
      </w:r>
      <w:r w:rsidRPr="00FD653B">
        <w:t xml:space="preserve"> Department</w:t>
      </w:r>
    </w:p>
    <w:p w14:paraId="3C6A434D" w14:textId="50833258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Gender Distribution </w:t>
      </w:r>
      <w:r w:rsidR="00DD6753" w:rsidRPr="00FD653B">
        <w:t>by</w:t>
      </w:r>
      <w:r w:rsidRPr="00FD653B">
        <w:t xml:space="preserve"> Business</w:t>
      </w:r>
      <w:r w:rsidR="00DD6753">
        <w:t xml:space="preserve"> </w:t>
      </w:r>
      <w:r w:rsidRPr="00FD653B">
        <w:t>Travel</w:t>
      </w:r>
    </w:p>
    <w:p w14:paraId="53A4C6A6" w14:textId="22335912" w:rsidR="00FD653B" w:rsidRPr="00FD653B" w:rsidRDefault="00FD653B" w:rsidP="00FD653B">
      <w:pPr>
        <w:numPr>
          <w:ilvl w:val="0"/>
          <w:numId w:val="10"/>
        </w:numPr>
      </w:pPr>
      <w:r w:rsidRPr="00FD653B">
        <w:t>Over</w:t>
      </w:r>
      <w:r w:rsidR="00DD6753">
        <w:t xml:space="preserve"> </w:t>
      </w:r>
      <w:r w:rsidRPr="00FD653B">
        <w:t xml:space="preserve">Time by Distance </w:t>
      </w:r>
      <w:r w:rsidR="00DD6753" w:rsidRPr="00FD653B">
        <w:t>from</w:t>
      </w:r>
      <w:r w:rsidRPr="00FD653B">
        <w:t xml:space="preserve"> Home (KM)</w:t>
      </w:r>
    </w:p>
    <w:p w14:paraId="7365BACC" w14:textId="26ECCD4D" w:rsidR="00FD653B" w:rsidRPr="00FD653B" w:rsidRDefault="00FD653B" w:rsidP="00FD653B">
      <w:pPr>
        <w:numPr>
          <w:ilvl w:val="0"/>
          <w:numId w:val="10"/>
        </w:numPr>
      </w:pPr>
      <w:r w:rsidRPr="00FD653B">
        <w:t>Over</w:t>
      </w:r>
      <w:r w:rsidR="00DD6753">
        <w:t xml:space="preserve"> </w:t>
      </w:r>
      <w:r w:rsidRPr="00FD653B">
        <w:t>Time by Salary</w:t>
      </w:r>
    </w:p>
    <w:p w14:paraId="20BC24EA" w14:textId="77777777" w:rsidR="00FD653B" w:rsidRPr="00FD653B" w:rsidRDefault="00FD653B" w:rsidP="00FD653B">
      <w:pPr>
        <w:numPr>
          <w:ilvl w:val="0"/>
          <w:numId w:val="10"/>
        </w:numPr>
      </w:pPr>
      <w:r w:rsidRPr="00FD653B">
        <w:t>Average length of service of all current employees</w:t>
      </w:r>
    </w:p>
    <w:p w14:paraId="6CE0E1C6" w14:textId="62DE4456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Average Over Time </w:t>
      </w:r>
      <w:r w:rsidR="00DD6753" w:rsidRPr="00FD653B">
        <w:t>by</w:t>
      </w:r>
      <w:r w:rsidRPr="00FD653B">
        <w:t xml:space="preserve"> Gender</w:t>
      </w:r>
    </w:p>
    <w:p w14:paraId="0A424EB0" w14:textId="620BCCE1" w:rsidR="00FD653B" w:rsidRPr="00FD653B" w:rsidRDefault="00FD653B" w:rsidP="00FD653B">
      <w:pPr>
        <w:numPr>
          <w:ilvl w:val="0"/>
          <w:numId w:val="10"/>
        </w:numPr>
      </w:pPr>
      <w:r w:rsidRPr="00FD653B">
        <w:t>Hire</w:t>
      </w:r>
      <w:r w:rsidR="00DD6753">
        <w:t xml:space="preserve"> </w:t>
      </w:r>
      <w:r w:rsidRPr="00FD653B">
        <w:t xml:space="preserve">Date </w:t>
      </w:r>
      <w:r w:rsidR="00DD6753" w:rsidRPr="00FD653B">
        <w:t>by</w:t>
      </w:r>
      <w:r w:rsidRPr="00FD653B">
        <w:t xml:space="preserve"> Gender</w:t>
      </w:r>
    </w:p>
    <w:p w14:paraId="2CD15CD4" w14:textId="5FA6C89C" w:rsidR="00FD653B" w:rsidRPr="00FD653B" w:rsidRDefault="00FD653B" w:rsidP="00FD653B">
      <w:pPr>
        <w:numPr>
          <w:ilvl w:val="0"/>
          <w:numId w:val="10"/>
        </w:numPr>
      </w:pPr>
      <w:r w:rsidRPr="00FD653B">
        <w:t>Hire</w:t>
      </w:r>
      <w:r w:rsidR="00DD6753">
        <w:t xml:space="preserve"> </w:t>
      </w:r>
      <w:r w:rsidRPr="00FD653B">
        <w:t xml:space="preserve">Date </w:t>
      </w:r>
      <w:r w:rsidR="00DD6753" w:rsidRPr="00FD653B">
        <w:t>by</w:t>
      </w:r>
      <w:r w:rsidRPr="00FD653B">
        <w:t xml:space="preserve"> Education Field / Education</w:t>
      </w:r>
    </w:p>
    <w:p w14:paraId="76E2EEE7" w14:textId="4C91A0FA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Years At Company </w:t>
      </w:r>
      <w:r w:rsidR="00DD6753" w:rsidRPr="00FD653B">
        <w:t>by</w:t>
      </w:r>
      <w:r w:rsidRPr="00FD653B">
        <w:t xml:space="preserve"> Ethnicity</w:t>
      </w:r>
    </w:p>
    <w:p w14:paraId="7AF41577" w14:textId="790D86BB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Total Years </w:t>
      </w:r>
      <w:r w:rsidR="00DD6753" w:rsidRPr="00FD653B">
        <w:t>in</w:t>
      </w:r>
      <w:r w:rsidRPr="00FD653B">
        <w:t xml:space="preserve"> Most Recent Role </w:t>
      </w:r>
      <w:r w:rsidR="00DD6753">
        <w:t>b</w:t>
      </w:r>
      <w:r w:rsidRPr="00FD653B">
        <w:t>y Gender</w:t>
      </w:r>
    </w:p>
    <w:p w14:paraId="00E878AF" w14:textId="40A4B08B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Years Since Last Promotion </w:t>
      </w:r>
      <w:r w:rsidR="00DD6753" w:rsidRPr="00FD653B">
        <w:t>by</w:t>
      </w:r>
      <w:r w:rsidRPr="00FD653B">
        <w:t xml:space="preserve"> Gender</w:t>
      </w:r>
    </w:p>
    <w:p w14:paraId="716A8E30" w14:textId="1063E029" w:rsidR="00FD653B" w:rsidRPr="00FD653B" w:rsidRDefault="00FD653B" w:rsidP="00FD653B">
      <w:pPr>
        <w:numPr>
          <w:ilvl w:val="0"/>
          <w:numId w:val="10"/>
        </w:numPr>
      </w:pPr>
      <w:r w:rsidRPr="00FD653B">
        <w:lastRenderedPageBreak/>
        <w:t xml:space="preserve">Years Since Last Promotion </w:t>
      </w:r>
      <w:r w:rsidR="00DD6753" w:rsidRPr="00FD653B">
        <w:t>by</w:t>
      </w:r>
      <w:r w:rsidRPr="00FD653B">
        <w:t xml:space="preserve"> Marital Status</w:t>
      </w:r>
    </w:p>
    <w:p w14:paraId="1FDDC59F" w14:textId="767295D4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Years Since Last Promotion </w:t>
      </w:r>
      <w:r w:rsidR="00DD6753" w:rsidRPr="00FD653B">
        <w:t>by</w:t>
      </w:r>
      <w:r w:rsidRPr="00FD653B">
        <w:t xml:space="preserve"> Age</w:t>
      </w:r>
    </w:p>
    <w:p w14:paraId="19F31F49" w14:textId="5BB14946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Total Years </w:t>
      </w:r>
      <w:r w:rsidR="00DD6753" w:rsidRPr="00FD653B">
        <w:t>with</w:t>
      </w:r>
      <w:r w:rsidRPr="00FD653B">
        <w:t xml:space="preserve"> Curr Manager </w:t>
      </w:r>
      <w:r w:rsidR="00DD6753">
        <w:t>b</w:t>
      </w:r>
      <w:r w:rsidRPr="00FD653B">
        <w:t>y Job Role</w:t>
      </w:r>
    </w:p>
    <w:p w14:paraId="1F03E1AD" w14:textId="43286281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Performance ID </w:t>
      </w:r>
      <w:r w:rsidR="00DD6753">
        <w:t>b</w:t>
      </w:r>
      <w:r w:rsidRPr="00FD653B">
        <w:t>y Job Satisfaction</w:t>
      </w:r>
    </w:p>
    <w:p w14:paraId="72F57F7D" w14:textId="64D29D89" w:rsidR="00FD653B" w:rsidRPr="00FD653B" w:rsidRDefault="00FD653B" w:rsidP="00FD653B">
      <w:pPr>
        <w:numPr>
          <w:ilvl w:val="0"/>
          <w:numId w:val="10"/>
        </w:numPr>
      </w:pPr>
      <w:r w:rsidRPr="00FD653B">
        <w:t xml:space="preserve">Performance ID </w:t>
      </w:r>
      <w:r w:rsidR="00DD6753">
        <w:t>b</w:t>
      </w:r>
      <w:r w:rsidRPr="00FD653B">
        <w:t>y Self Rating</w:t>
      </w:r>
    </w:p>
    <w:p w14:paraId="4F28CFDA" w14:textId="77777777" w:rsidR="00FD653B" w:rsidRPr="00FD653B" w:rsidRDefault="00000000" w:rsidP="00FD653B">
      <w:r>
        <w:pict w14:anchorId="5145CD2D">
          <v:rect id="_x0000_i1025" style="width:0;height:1.5pt" o:hralign="center" o:hrstd="t" o:hr="t" fillcolor="#a0a0a0" stroked="f"/>
        </w:pict>
      </w:r>
    </w:p>
    <w:p w14:paraId="6BBAB855" w14:textId="77777777" w:rsidR="00FD653B" w:rsidRPr="00FD653B" w:rsidRDefault="00FD653B" w:rsidP="00FD653B">
      <w:pPr>
        <w:rPr>
          <w:b/>
          <w:bCs/>
        </w:rPr>
      </w:pPr>
      <w:r w:rsidRPr="00FD653B">
        <w:rPr>
          <w:b/>
          <w:bCs/>
        </w:rPr>
        <w:t>Sandra Shenouda</w:t>
      </w:r>
    </w:p>
    <w:p w14:paraId="753E826C" w14:textId="77777777" w:rsidR="00FD653B" w:rsidRPr="00FD653B" w:rsidRDefault="00FD653B" w:rsidP="00FD653B">
      <w:pPr>
        <w:numPr>
          <w:ilvl w:val="0"/>
          <w:numId w:val="11"/>
        </w:numPr>
      </w:pPr>
      <w:r w:rsidRPr="00FD653B">
        <w:t>Gender Distribution</w:t>
      </w:r>
    </w:p>
    <w:p w14:paraId="7A1E58A6" w14:textId="38EA4690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Total Number </w:t>
      </w:r>
      <w:r w:rsidR="00DD6753">
        <w:t>o</w:t>
      </w:r>
      <w:r w:rsidRPr="00FD653B">
        <w:t>f Employees</w:t>
      </w:r>
    </w:p>
    <w:p w14:paraId="793BDC66" w14:textId="724E186C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Gender Distribution </w:t>
      </w:r>
      <w:r w:rsidR="00DD6753">
        <w:t>b</w:t>
      </w:r>
      <w:r w:rsidRPr="00FD653B">
        <w:t>y Ethnicity</w:t>
      </w:r>
    </w:p>
    <w:p w14:paraId="08833E41" w14:textId="6DDEC807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Gender Distribution </w:t>
      </w:r>
      <w:r w:rsidR="00DD6753">
        <w:t>b</w:t>
      </w:r>
      <w:r w:rsidRPr="00FD653B">
        <w:t>y Job</w:t>
      </w:r>
      <w:r w:rsidR="00DD6753">
        <w:t xml:space="preserve"> </w:t>
      </w:r>
      <w:r w:rsidRPr="00FD653B">
        <w:t>Role</w:t>
      </w:r>
    </w:p>
    <w:p w14:paraId="2DF7E735" w14:textId="7671853D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Marital Status </w:t>
      </w:r>
      <w:r w:rsidR="00DD6753">
        <w:t>b</w:t>
      </w:r>
      <w:r w:rsidRPr="00FD653B">
        <w:t>y State</w:t>
      </w:r>
    </w:p>
    <w:p w14:paraId="1A6D9A72" w14:textId="4590D9F1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Marital Status </w:t>
      </w:r>
      <w:r w:rsidR="00DD6753">
        <w:t>b</w:t>
      </w:r>
      <w:r w:rsidRPr="00FD653B">
        <w:t>y Salary</w:t>
      </w:r>
    </w:p>
    <w:p w14:paraId="79CAD81C" w14:textId="3764DFA8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Gender Distribution </w:t>
      </w:r>
      <w:r w:rsidR="00DD6753">
        <w:t>b</w:t>
      </w:r>
      <w:r w:rsidRPr="00FD653B">
        <w:t>y Department</w:t>
      </w:r>
    </w:p>
    <w:p w14:paraId="75D19C0F" w14:textId="33E4F2A5" w:rsidR="00FD653B" w:rsidRPr="00FD653B" w:rsidRDefault="00FD653B" w:rsidP="00FD653B">
      <w:pPr>
        <w:numPr>
          <w:ilvl w:val="0"/>
          <w:numId w:val="11"/>
        </w:numPr>
      </w:pPr>
      <w:r w:rsidRPr="00FD653B">
        <w:t>Over</w:t>
      </w:r>
      <w:r w:rsidR="00DD6753">
        <w:t xml:space="preserve"> </w:t>
      </w:r>
      <w:r w:rsidRPr="00FD653B">
        <w:t>Time by Ethnicity</w:t>
      </w:r>
    </w:p>
    <w:p w14:paraId="055CEF41" w14:textId="713D69C6" w:rsidR="00FD653B" w:rsidRPr="00FD653B" w:rsidRDefault="00FD653B" w:rsidP="00FD653B">
      <w:pPr>
        <w:numPr>
          <w:ilvl w:val="0"/>
          <w:numId w:val="11"/>
        </w:numPr>
      </w:pPr>
      <w:r w:rsidRPr="00FD653B">
        <w:t>Over</w:t>
      </w:r>
      <w:r w:rsidR="00DD6753">
        <w:t xml:space="preserve"> </w:t>
      </w:r>
      <w:r w:rsidRPr="00FD653B">
        <w:t>Time by Department</w:t>
      </w:r>
    </w:p>
    <w:p w14:paraId="59533135" w14:textId="31E82A3D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Average </w:t>
      </w:r>
      <w:r w:rsidR="00DD6753" w:rsidRPr="00FD653B">
        <w:t>month’s</w:t>
      </w:r>
      <w:r w:rsidRPr="00FD653B">
        <w:t xml:space="preserve"> placement</w:t>
      </w:r>
    </w:p>
    <w:p w14:paraId="6793989E" w14:textId="77777777" w:rsidR="00FD653B" w:rsidRPr="00FD653B" w:rsidRDefault="00FD653B" w:rsidP="00FD653B">
      <w:pPr>
        <w:numPr>
          <w:ilvl w:val="0"/>
          <w:numId w:val="11"/>
        </w:numPr>
      </w:pPr>
      <w:r w:rsidRPr="00FD653B">
        <w:t>State By Gender</w:t>
      </w:r>
    </w:p>
    <w:p w14:paraId="2452C17D" w14:textId="08D91F41" w:rsidR="00FD653B" w:rsidRPr="00FD653B" w:rsidRDefault="00FD653B" w:rsidP="00FD653B">
      <w:pPr>
        <w:numPr>
          <w:ilvl w:val="0"/>
          <w:numId w:val="11"/>
        </w:numPr>
      </w:pPr>
      <w:r w:rsidRPr="00FD653B">
        <w:t>Hire</w:t>
      </w:r>
      <w:r w:rsidR="00DD6753">
        <w:t xml:space="preserve"> </w:t>
      </w:r>
      <w:r w:rsidRPr="00FD653B">
        <w:t xml:space="preserve">Date </w:t>
      </w:r>
      <w:r w:rsidR="00DD6753">
        <w:t>b</w:t>
      </w:r>
      <w:r w:rsidRPr="00FD653B">
        <w:t>y Age</w:t>
      </w:r>
    </w:p>
    <w:p w14:paraId="15D594F5" w14:textId="263CE953" w:rsidR="00FD653B" w:rsidRPr="00FD653B" w:rsidRDefault="00FD653B" w:rsidP="00FD653B">
      <w:pPr>
        <w:numPr>
          <w:ilvl w:val="0"/>
          <w:numId w:val="11"/>
        </w:numPr>
      </w:pPr>
      <w:r w:rsidRPr="00FD653B">
        <w:t>Hire</w:t>
      </w:r>
      <w:r w:rsidR="00DD6753">
        <w:t xml:space="preserve"> </w:t>
      </w:r>
      <w:r w:rsidRPr="00FD653B">
        <w:t xml:space="preserve">Date </w:t>
      </w:r>
      <w:r w:rsidR="00DD6753">
        <w:t>b</w:t>
      </w:r>
      <w:r w:rsidRPr="00FD653B">
        <w:t>y Job Role</w:t>
      </w:r>
    </w:p>
    <w:p w14:paraId="3DC0257D" w14:textId="03AC9607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Years At Company </w:t>
      </w:r>
      <w:r w:rsidR="00DD6753">
        <w:t>b</w:t>
      </w:r>
      <w:r w:rsidRPr="00FD653B">
        <w:t>y State</w:t>
      </w:r>
    </w:p>
    <w:p w14:paraId="0F6B05E1" w14:textId="55454B0F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Total Years </w:t>
      </w:r>
      <w:r w:rsidR="00DD6753" w:rsidRPr="00FD653B">
        <w:t>in</w:t>
      </w:r>
      <w:r w:rsidRPr="00FD653B">
        <w:t xml:space="preserve"> Most Recent Role </w:t>
      </w:r>
      <w:r w:rsidR="00DD6753">
        <w:t>b</w:t>
      </w:r>
      <w:r w:rsidRPr="00FD653B">
        <w:t>y Ethnicity</w:t>
      </w:r>
    </w:p>
    <w:p w14:paraId="17CD3792" w14:textId="425AEF27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Years Since Last Promotion </w:t>
      </w:r>
      <w:r w:rsidR="00DD6753">
        <w:t>b</w:t>
      </w:r>
      <w:r w:rsidRPr="00FD653B">
        <w:t>y Department</w:t>
      </w:r>
    </w:p>
    <w:p w14:paraId="36D9A3AC" w14:textId="43D77281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Years Since Last Promotion </w:t>
      </w:r>
      <w:r w:rsidR="00DD6753">
        <w:t>b</w:t>
      </w:r>
      <w:r w:rsidRPr="00FD653B">
        <w:t>y Gender</w:t>
      </w:r>
    </w:p>
    <w:p w14:paraId="5668C9D6" w14:textId="663B4A1A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Total Years </w:t>
      </w:r>
      <w:r w:rsidR="00DD6753" w:rsidRPr="00FD653B">
        <w:t>with</w:t>
      </w:r>
      <w:r w:rsidRPr="00FD653B">
        <w:t xml:space="preserve"> Curr Manager </w:t>
      </w:r>
      <w:r w:rsidR="00DD6753">
        <w:t>b</w:t>
      </w:r>
      <w:r w:rsidRPr="00FD653B">
        <w:t>y Gender</w:t>
      </w:r>
    </w:p>
    <w:p w14:paraId="0D13F41B" w14:textId="2D144B3E" w:rsidR="00FD653B" w:rsidRPr="00FD653B" w:rsidRDefault="00FD653B" w:rsidP="00FD653B">
      <w:pPr>
        <w:numPr>
          <w:ilvl w:val="0"/>
          <w:numId w:val="11"/>
        </w:numPr>
      </w:pPr>
      <w:r w:rsidRPr="00FD653B">
        <w:t xml:space="preserve">Total Years </w:t>
      </w:r>
      <w:r w:rsidR="00DD6753">
        <w:t>w</w:t>
      </w:r>
      <w:r w:rsidRPr="00FD653B">
        <w:t xml:space="preserve">ith Curr Manager </w:t>
      </w:r>
      <w:r w:rsidR="00DD6753">
        <w:t>b</w:t>
      </w:r>
      <w:r w:rsidRPr="00FD653B">
        <w:t>y Marital Status</w:t>
      </w:r>
    </w:p>
    <w:p w14:paraId="51886FB9" w14:textId="77777777" w:rsidR="00FD653B" w:rsidRPr="00FD653B" w:rsidRDefault="00FD653B" w:rsidP="00FD653B">
      <w:pPr>
        <w:numPr>
          <w:ilvl w:val="0"/>
          <w:numId w:val="11"/>
        </w:numPr>
      </w:pPr>
      <w:r w:rsidRPr="00FD653B">
        <w:lastRenderedPageBreak/>
        <w:t>Performance ID By Relationship Satisfaction</w:t>
      </w:r>
    </w:p>
    <w:p w14:paraId="7A32E3B8" w14:textId="77777777" w:rsidR="00FD653B" w:rsidRPr="00FD653B" w:rsidRDefault="00FD653B" w:rsidP="00FD653B">
      <w:pPr>
        <w:numPr>
          <w:ilvl w:val="0"/>
          <w:numId w:val="11"/>
        </w:numPr>
      </w:pPr>
      <w:r w:rsidRPr="00FD653B">
        <w:t>Performance ID By Manager Rating</w:t>
      </w:r>
    </w:p>
    <w:p w14:paraId="0D57100B" w14:textId="77777777" w:rsidR="00FD653B" w:rsidRPr="00FD653B" w:rsidRDefault="00000000" w:rsidP="00FD653B">
      <w:r>
        <w:pict w14:anchorId="7DDD0652">
          <v:rect id="_x0000_i1026" style="width:0;height:1.5pt" o:hralign="center" o:hrstd="t" o:hr="t" fillcolor="#a0a0a0" stroked="f"/>
        </w:pict>
      </w:r>
    </w:p>
    <w:p w14:paraId="600F35C2" w14:textId="77777777" w:rsidR="00FD653B" w:rsidRPr="00FD653B" w:rsidRDefault="00FD653B" w:rsidP="00FD653B">
      <w:pPr>
        <w:rPr>
          <w:b/>
          <w:bCs/>
        </w:rPr>
      </w:pPr>
      <w:r w:rsidRPr="00FD653B">
        <w:rPr>
          <w:b/>
          <w:bCs/>
        </w:rPr>
        <w:t>Maged Mohamed Taher</w:t>
      </w:r>
    </w:p>
    <w:p w14:paraId="428E436B" w14:textId="77777777" w:rsidR="00FD653B" w:rsidRPr="00FD653B" w:rsidRDefault="00FD653B" w:rsidP="00FD653B">
      <w:pPr>
        <w:numPr>
          <w:ilvl w:val="0"/>
          <w:numId w:val="12"/>
        </w:numPr>
      </w:pPr>
      <w:r w:rsidRPr="00FD653B">
        <w:t>Average Age by Department</w:t>
      </w:r>
    </w:p>
    <w:p w14:paraId="66BD47F2" w14:textId="114A32C5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Salary Average </w:t>
      </w:r>
      <w:r w:rsidR="00DD6753" w:rsidRPr="00FD653B">
        <w:t>by</w:t>
      </w:r>
      <w:r w:rsidRPr="00FD653B">
        <w:t xml:space="preserve"> Gender</w:t>
      </w:r>
    </w:p>
    <w:p w14:paraId="067DF439" w14:textId="379C75DB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Gender Distribution </w:t>
      </w:r>
      <w:r w:rsidR="00347ED3" w:rsidRPr="00FD653B">
        <w:t>of</w:t>
      </w:r>
      <w:r w:rsidRPr="00FD653B">
        <w:t xml:space="preserve"> Education</w:t>
      </w:r>
    </w:p>
    <w:p w14:paraId="290ED200" w14:textId="5ADD5E64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Gender Distribution </w:t>
      </w:r>
      <w:r w:rsidR="00DD6753" w:rsidRPr="00FD653B">
        <w:t>by</w:t>
      </w:r>
      <w:r w:rsidRPr="00FD653B">
        <w:t xml:space="preserve"> Marital Status</w:t>
      </w:r>
    </w:p>
    <w:p w14:paraId="389B12AE" w14:textId="7F034576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Marital Status </w:t>
      </w:r>
      <w:r w:rsidR="00DD6753" w:rsidRPr="00FD653B">
        <w:t>by</w:t>
      </w:r>
      <w:r w:rsidRPr="00FD653B">
        <w:t xml:space="preserve"> Job Role</w:t>
      </w:r>
    </w:p>
    <w:p w14:paraId="30287E65" w14:textId="68DBE3FF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Business Travel </w:t>
      </w:r>
      <w:r w:rsidR="00DD6753" w:rsidRPr="00FD653B">
        <w:t>by</w:t>
      </w:r>
      <w:r w:rsidRPr="00FD653B">
        <w:t xml:space="preserve"> Distance </w:t>
      </w:r>
      <w:r w:rsidR="00DD6753" w:rsidRPr="00FD653B">
        <w:t>from</w:t>
      </w:r>
      <w:r w:rsidRPr="00FD653B">
        <w:t xml:space="preserve"> Home (KM) By Education Field</w:t>
      </w:r>
    </w:p>
    <w:p w14:paraId="1C85B2B9" w14:textId="1D6CD546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Total Salary </w:t>
      </w:r>
      <w:r w:rsidR="00DD6753" w:rsidRPr="00FD653B">
        <w:t>by</w:t>
      </w:r>
      <w:r w:rsidRPr="00FD653B">
        <w:t xml:space="preserve"> Gender</w:t>
      </w:r>
    </w:p>
    <w:p w14:paraId="5026285D" w14:textId="4472CBCE" w:rsidR="00FD653B" w:rsidRPr="00FD653B" w:rsidRDefault="00DD6753" w:rsidP="00FD653B">
      <w:pPr>
        <w:numPr>
          <w:ilvl w:val="0"/>
          <w:numId w:val="12"/>
        </w:numPr>
      </w:pPr>
      <w:r w:rsidRPr="00FD653B">
        <w:t>Overtime</w:t>
      </w:r>
      <w:r w:rsidR="00FD653B" w:rsidRPr="00FD653B">
        <w:t xml:space="preserve"> by Education Field / Education</w:t>
      </w:r>
    </w:p>
    <w:p w14:paraId="62E76AB9" w14:textId="77777777" w:rsidR="00FD653B" w:rsidRPr="00FD653B" w:rsidRDefault="00FD653B" w:rsidP="00FD653B">
      <w:pPr>
        <w:numPr>
          <w:ilvl w:val="0"/>
          <w:numId w:val="12"/>
        </w:numPr>
      </w:pPr>
      <w:r w:rsidRPr="00FD653B">
        <w:t>Hire Date</w:t>
      </w:r>
    </w:p>
    <w:p w14:paraId="62F62D79" w14:textId="77777777" w:rsidR="00FD653B" w:rsidRPr="00FD653B" w:rsidRDefault="00FD653B" w:rsidP="00FD653B">
      <w:pPr>
        <w:numPr>
          <w:ilvl w:val="0"/>
          <w:numId w:val="12"/>
        </w:numPr>
      </w:pPr>
      <w:r w:rsidRPr="00FD653B">
        <w:t>Average number of vacation days per employee</w:t>
      </w:r>
    </w:p>
    <w:p w14:paraId="193B54E0" w14:textId="77777777" w:rsidR="00FD653B" w:rsidRPr="00FD653B" w:rsidRDefault="00FD653B" w:rsidP="00FD653B">
      <w:pPr>
        <w:numPr>
          <w:ilvl w:val="0"/>
          <w:numId w:val="12"/>
        </w:numPr>
      </w:pPr>
      <w:r w:rsidRPr="00FD653B">
        <w:t>State By Ethnicity</w:t>
      </w:r>
    </w:p>
    <w:p w14:paraId="1433C7A8" w14:textId="3773CC11" w:rsidR="00FD653B" w:rsidRPr="00FD653B" w:rsidRDefault="004A69F7" w:rsidP="00FD653B">
      <w:pPr>
        <w:numPr>
          <w:ilvl w:val="0"/>
          <w:numId w:val="12"/>
        </w:numPr>
      </w:pPr>
      <w:r w:rsidRPr="00FD653B">
        <w:t>Hire Date</w:t>
      </w:r>
      <w:r w:rsidR="00FD653B" w:rsidRPr="00FD653B">
        <w:t xml:space="preserve"> </w:t>
      </w:r>
      <w:r w:rsidR="00347ED3" w:rsidRPr="00FD653B">
        <w:t>by</w:t>
      </w:r>
      <w:r w:rsidR="00FD653B" w:rsidRPr="00FD653B">
        <w:t xml:space="preserve"> Department</w:t>
      </w:r>
    </w:p>
    <w:p w14:paraId="217F26F0" w14:textId="72AA1822" w:rsidR="00FD653B" w:rsidRPr="00FD653B" w:rsidRDefault="004A69F7" w:rsidP="00FD653B">
      <w:pPr>
        <w:numPr>
          <w:ilvl w:val="0"/>
          <w:numId w:val="12"/>
        </w:numPr>
      </w:pPr>
      <w:r w:rsidRPr="00FD653B">
        <w:t>Hire Date</w:t>
      </w:r>
      <w:r w:rsidR="00FD653B" w:rsidRPr="00FD653B">
        <w:t xml:space="preserve"> </w:t>
      </w:r>
      <w:r w:rsidR="00347ED3" w:rsidRPr="00FD653B">
        <w:t>by</w:t>
      </w:r>
      <w:r w:rsidR="00FD653B" w:rsidRPr="00FD653B">
        <w:t xml:space="preserve"> Salary</w:t>
      </w:r>
    </w:p>
    <w:p w14:paraId="260593CA" w14:textId="27ACA408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Years At Company </w:t>
      </w:r>
      <w:r w:rsidR="004A69F7" w:rsidRPr="00FD653B">
        <w:t>by</w:t>
      </w:r>
      <w:r w:rsidRPr="00FD653B">
        <w:t xml:space="preserve"> Job Role</w:t>
      </w:r>
    </w:p>
    <w:p w14:paraId="3F03749D" w14:textId="4C76B20A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Total Years </w:t>
      </w:r>
      <w:r w:rsidR="004A69F7" w:rsidRPr="00FD653B">
        <w:t>in</w:t>
      </w:r>
      <w:r w:rsidRPr="00FD653B">
        <w:t xml:space="preserve"> Most Recent Role </w:t>
      </w:r>
      <w:r w:rsidR="004A69F7" w:rsidRPr="00FD653B">
        <w:t>by</w:t>
      </w:r>
      <w:r w:rsidRPr="00FD653B">
        <w:t xml:space="preserve"> Job Role</w:t>
      </w:r>
    </w:p>
    <w:p w14:paraId="029D88C6" w14:textId="0AB698A8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Years Since Last Promotion </w:t>
      </w:r>
      <w:r w:rsidR="004A69F7" w:rsidRPr="00FD653B">
        <w:t>by</w:t>
      </w:r>
      <w:r w:rsidRPr="00FD653B">
        <w:t xml:space="preserve"> Ethnicity</w:t>
      </w:r>
    </w:p>
    <w:p w14:paraId="7094D052" w14:textId="370B6CA6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Years Since Last Promotion </w:t>
      </w:r>
      <w:r w:rsidR="004A69F7" w:rsidRPr="00FD653B">
        <w:t>by</w:t>
      </w:r>
      <w:r w:rsidRPr="00FD653B">
        <w:t xml:space="preserve"> Ethnicity</w:t>
      </w:r>
    </w:p>
    <w:p w14:paraId="1808C312" w14:textId="3FE09FD7" w:rsidR="00FD653B" w:rsidRPr="00FD653B" w:rsidRDefault="00FD653B" w:rsidP="00FD653B">
      <w:pPr>
        <w:numPr>
          <w:ilvl w:val="0"/>
          <w:numId w:val="12"/>
        </w:numPr>
      </w:pPr>
      <w:r w:rsidRPr="00FD653B">
        <w:t xml:space="preserve">Total Years </w:t>
      </w:r>
      <w:r w:rsidR="004A69F7" w:rsidRPr="00FD653B">
        <w:t>with</w:t>
      </w:r>
      <w:r w:rsidRPr="00FD653B">
        <w:t xml:space="preserve"> Curr Manager </w:t>
      </w:r>
      <w:r w:rsidR="004A69F7" w:rsidRPr="00FD653B">
        <w:t>by</w:t>
      </w:r>
      <w:r w:rsidRPr="00FD653B">
        <w:t xml:space="preserve"> Department</w:t>
      </w:r>
    </w:p>
    <w:p w14:paraId="23303586" w14:textId="77777777" w:rsidR="00FD653B" w:rsidRPr="00FD653B" w:rsidRDefault="00FD653B" w:rsidP="00FD653B">
      <w:pPr>
        <w:numPr>
          <w:ilvl w:val="0"/>
          <w:numId w:val="12"/>
        </w:numPr>
      </w:pPr>
      <w:r w:rsidRPr="00FD653B">
        <w:t>Performance ID By Employee ID</w:t>
      </w:r>
    </w:p>
    <w:p w14:paraId="0B822110" w14:textId="77777777" w:rsidR="00FD653B" w:rsidRPr="00FD653B" w:rsidRDefault="00FD653B" w:rsidP="00FD653B">
      <w:pPr>
        <w:numPr>
          <w:ilvl w:val="0"/>
          <w:numId w:val="12"/>
        </w:numPr>
      </w:pPr>
      <w:r w:rsidRPr="00FD653B">
        <w:t>Performance ID By Training Opportunities Within Year</w:t>
      </w:r>
    </w:p>
    <w:p w14:paraId="1A3B0BF3" w14:textId="77777777" w:rsidR="00FD653B" w:rsidRPr="00FD653B" w:rsidRDefault="00FD653B" w:rsidP="00FD653B">
      <w:pPr>
        <w:numPr>
          <w:ilvl w:val="0"/>
          <w:numId w:val="12"/>
        </w:numPr>
      </w:pPr>
      <w:r w:rsidRPr="00FD653B">
        <w:t>Performance ID By Manager Rating</w:t>
      </w:r>
    </w:p>
    <w:p w14:paraId="66463866" w14:textId="77777777" w:rsidR="00FD653B" w:rsidRPr="00FD653B" w:rsidRDefault="00000000" w:rsidP="00FD653B">
      <w:r>
        <w:pict w14:anchorId="234862DD">
          <v:rect id="_x0000_i1027" style="width:0;height:1.5pt" o:hralign="center" o:hrstd="t" o:hr="t" fillcolor="#a0a0a0" stroked="f"/>
        </w:pict>
      </w:r>
    </w:p>
    <w:p w14:paraId="2EEE9A11" w14:textId="77777777" w:rsidR="00FD653B" w:rsidRPr="00FD653B" w:rsidRDefault="00FD653B" w:rsidP="00FD653B">
      <w:pPr>
        <w:rPr>
          <w:b/>
          <w:bCs/>
        </w:rPr>
      </w:pPr>
      <w:r w:rsidRPr="00FD653B">
        <w:rPr>
          <w:b/>
          <w:bCs/>
        </w:rPr>
        <w:lastRenderedPageBreak/>
        <w:t>Hussein Tarek</w:t>
      </w:r>
    </w:p>
    <w:p w14:paraId="12993F11" w14:textId="77777777" w:rsidR="00FD653B" w:rsidRPr="00FD653B" w:rsidRDefault="00FD653B" w:rsidP="00FD653B">
      <w:pPr>
        <w:numPr>
          <w:ilvl w:val="0"/>
          <w:numId w:val="13"/>
        </w:numPr>
      </w:pPr>
      <w:r w:rsidRPr="00FD653B">
        <w:t>Count of Employee Name by Department</w:t>
      </w:r>
    </w:p>
    <w:p w14:paraId="1C152E31" w14:textId="46D0B0DD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Salary Average </w:t>
      </w:r>
      <w:r w:rsidR="004A69F7" w:rsidRPr="00FD653B">
        <w:t>by</w:t>
      </w:r>
      <w:r w:rsidRPr="00FD653B">
        <w:t xml:space="preserve"> Age</w:t>
      </w:r>
    </w:p>
    <w:p w14:paraId="7399DE6C" w14:textId="34F7C5E3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Business Travel </w:t>
      </w:r>
      <w:r w:rsidR="004A69F7" w:rsidRPr="00FD653B">
        <w:t>by</w:t>
      </w:r>
      <w:r w:rsidRPr="00FD653B">
        <w:t xml:space="preserve"> Distance </w:t>
      </w:r>
      <w:r w:rsidR="004A69F7" w:rsidRPr="00FD653B">
        <w:t>from</w:t>
      </w:r>
      <w:r w:rsidRPr="00FD653B">
        <w:t xml:space="preserve"> Home (KM) By Gender</w:t>
      </w:r>
    </w:p>
    <w:p w14:paraId="70F6C028" w14:textId="6A92BD19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Marital Status </w:t>
      </w:r>
      <w:r w:rsidR="004A69F7" w:rsidRPr="00FD653B">
        <w:t>by</w:t>
      </w:r>
      <w:r w:rsidRPr="00FD653B">
        <w:t xml:space="preserve"> Ethnicity</w:t>
      </w:r>
    </w:p>
    <w:p w14:paraId="4536A02A" w14:textId="6E303943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Marital Status </w:t>
      </w:r>
      <w:r w:rsidR="004A69F7" w:rsidRPr="00FD653B">
        <w:t>by</w:t>
      </w:r>
      <w:r w:rsidRPr="00FD653B">
        <w:t xml:space="preserve"> Gender</w:t>
      </w:r>
    </w:p>
    <w:p w14:paraId="5BAB38CF" w14:textId="14B86489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Business Travel </w:t>
      </w:r>
      <w:r w:rsidR="004A69F7" w:rsidRPr="00FD653B">
        <w:t>by</w:t>
      </w:r>
      <w:r w:rsidRPr="00FD653B">
        <w:t xml:space="preserve"> Distance </w:t>
      </w:r>
      <w:r w:rsidR="004A69F7" w:rsidRPr="00FD653B">
        <w:t>from</w:t>
      </w:r>
      <w:r w:rsidRPr="00FD653B">
        <w:t xml:space="preserve"> Home (KM) By Ethnicity</w:t>
      </w:r>
    </w:p>
    <w:p w14:paraId="52AF36F6" w14:textId="69EF39C0" w:rsidR="00FD653B" w:rsidRPr="00FD653B" w:rsidRDefault="004A69F7" w:rsidP="00FD653B">
      <w:pPr>
        <w:numPr>
          <w:ilvl w:val="0"/>
          <w:numId w:val="13"/>
        </w:numPr>
      </w:pPr>
      <w:r w:rsidRPr="00FD653B">
        <w:t>Overtime</w:t>
      </w:r>
      <w:r w:rsidR="00FD653B" w:rsidRPr="00FD653B">
        <w:t xml:space="preserve"> by Gender</w:t>
      </w:r>
    </w:p>
    <w:p w14:paraId="26DC6C70" w14:textId="7CE6A6E3" w:rsidR="00FD653B" w:rsidRPr="00FD653B" w:rsidRDefault="004A69F7" w:rsidP="00FD653B">
      <w:pPr>
        <w:numPr>
          <w:ilvl w:val="0"/>
          <w:numId w:val="13"/>
        </w:numPr>
      </w:pPr>
      <w:r w:rsidRPr="00FD653B">
        <w:t>Overtime</w:t>
      </w:r>
      <w:r w:rsidR="00FD653B" w:rsidRPr="00FD653B">
        <w:t xml:space="preserve"> by Job Role</w:t>
      </w:r>
    </w:p>
    <w:p w14:paraId="7138BBD5" w14:textId="77777777" w:rsidR="00FD653B" w:rsidRPr="00FD653B" w:rsidRDefault="00FD653B" w:rsidP="00FD653B">
      <w:pPr>
        <w:numPr>
          <w:ilvl w:val="0"/>
          <w:numId w:val="13"/>
        </w:numPr>
      </w:pPr>
      <w:r w:rsidRPr="00FD653B">
        <w:t>Ture Over</w:t>
      </w:r>
    </w:p>
    <w:p w14:paraId="288ACE98" w14:textId="3EF86580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Average salary for all employees reporting to the selected </w:t>
      </w:r>
      <w:r w:rsidR="004A69F7" w:rsidRPr="00FD653B">
        <w:t>manager.</w:t>
      </w:r>
    </w:p>
    <w:p w14:paraId="70246C91" w14:textId="77777777" w:rsidR="00FD653B" w:rsidRPr="00FD653B" w:rsidRDefault="00FD653B" w:rsidP="00FD653B">
      <w:pPr>
        <w:numPr>
          <w:ilvl w:val="0"/>
          <w:numId w:val="13"/>
        </w:numPr>
      </w:pPr>
      <w:r w:rsidRPr="00FD653B">
        <w:t>Education By State</w:t>
      </w:r>
    </w:p>
    <w:p w14:paraId="4065DE3A" w14:textId="2247B7D2" w:rsidR="00FD653B" w:rsidRPr="00FD653B" w:rsidRDefault="004A69F7" w:rsidP="00FD653B">
      <w:pPr>
        <w:numPr>
          <w:ilvl w:val="0"/>
          <w:numId w:val="13"/>
        </w:numPr>
      </w:pPr>
      <w:r w:rsidRPr="00FD653B">
        <w:t>Hire Date</w:t>
      </w:r>
      <w:r w:rsidR="00FD653B" w:rsidRPr="00FD653B">
        <w:t xml:space="preserve"> </w:t>
      </w:r>
      <w:r w:rsidR="00347ED3" w:rsidRPr="00FD653B">
        <w:t>by</w:t>
      </w:r>
      <w:r w:rsidR="00FD653B" w:rsidRPr="00FD653B">
        <w:t xml:space="preserve"> State</w:t>
      </w:r>
    </w:p>
    <w:p w14:paraId="1F0B321C" w14:textId="77777777" w:rsidR="00FD653B" w:rsidRPr="00FD653B" w:rsidRDefault="00FD653B" w:rsidP="00FD653B">
      <w:pPr>
        <w:numPr>
          <w:ilvl w:val="0"/>
          <w:numId w:val="13"/>
        </w:numPr>
      </w:pPr>
      <w:r w:rsidRPr="00FD653B">
        <w:t>Years At Company Gender</w:t>
      </w:r>
    </w:p>
    <w:p w14:paraId="0B8E2A40" w14:textId="402366E4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Years At Company </w:t>
      </w:r>
      <w:r w:rsidR="004A69F7" w:rsidRPr="00FD653B">
        <w:t>by</w:t>
      </w:r>
      <w:r w:rsidRPr="00FD653B">
        <w:t xml:space="preserve"> Marital Status</w:t>
      </w:r>
    </w:p>
    <w:p w14:paraId="67F79710" w14:textId="1E1A9D84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Total Years </w:t>
      </w:r>
      <w:r w:rsidR="004A69F7" w:rsidRPr="00FD653B">
        <w:t>in</w:t>
      </w:r>
      <w:r w:rsidRPr="00FD653B">
        <w:t xml:space="preserve"> Most Recent Role </w:t>
      </w:r>
      <w:r w:rsidR="004A69F7" w:rsidRPr="00FD653B">
        <w:t>by</w:t>
      </w:r>
      <w:r w:rsidRPr="00FD653B">
        <w:t xml:space="preserve"> Department</w:t>
      </w:r>
    </w:p>
    <w:p w14:paraId="206B3B66" w14:textId="33A40583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Years Since Last Promotion </w:t>
      </w:r>
      <w:r w:rsidR="004A69F7" w:rsidRPr="00FD653B">
        <w:t>by</w:t>
      </w:r>
      <w:r w:rsidRPr="00FD653B">
        <w:t xml:space="preserve"> State</w:t>
      </w:r>
    </w:p>
    <w:p w14:paraId="4CD271D3" w14:textId="27DB5BAB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Years Since Last Promotion </w:t>
      </w:r>
      <w:r w:rsidR="004A69F7" w:rsidRPr="00FD653B">
        <w:t>by</w:t>
      </w:r>
      <w:r w:rsidRPr="00FD653B">
        <w:t xml:space="preserve"> Job Role</w:t>
      </w:r>
    </w:p>
    <w:p w14:paraId="40658737" w14:textId="1B0FB8BD" w:rsidR="00FD653B" w:rsidRPr="00FD653B" w:rsidRDefault="00FD653B" w:rsidP="00FD653B">
      <w:pPr>
        <w:numPr>
          <w:ilvl w:val="0"/>
          <w:numId w:val="13"/>
        </w:numPr>
      </w:pPr>
      <w:r w:rsidRPr="00FD653B">
        <w:t xml:space="preserve">Total Years </w:t>
      </w:r>
      <w:r w:rsidR="004A69F7" w:rsidRPr="00FD653B">
        <w:t>with</w:t>
      </w:r>
      <w:r w:rsidRPr="00FD653B">
        <w:t xml:space="preserve"> Curr Manager </w:t>
      </w:r>
      <w:r w:rsidR="004A69F7" w:rsidRPr="00FD653B">
        <w:t>by</w:t>
      </w:r>
      <w:r w:rsidRPr="00FD653B">
        <w:t xml:space="preserve"> Ethnicity</w:t>
      </w:r>
    </w:p>
    <w:p w14:paraId="12012179" w14:textId="77777777" w:rsidR="00FD653B" w:rsidRPr="00FD653B" w:rsidRDefault="00FD653B" w:rsidP="00FD653B">
      <w:pPr>
        <w:numPr>
          <w:ilvl w:val="0"/>
          <w:numId w:val="13"/>
        </w:numPr>
      </w:pPr>
      <w:r w:rsidRPr="00FD653B">
        <w:t>Performance ID By Review Date</w:t>
      </w:r>
    </w:p>
    <w:p w14:paraId="506DE64A" w14:textId="77777777" w:rsidR="00FD653B" w:rsidRPr="00FD653B" w:rsidRDefault="00FD653B" w:rsidP="00FD653B">
      <w:pPr>
        <w:numPr>
          <w:ilvl w:val="0"/>
          <w:numId w:val="13"/>
        </w:numPr>
      </w:pPr>
      <w:r w:rsidRPr="00FD653B">
        <w:t>Performance ID By Training Opportunities Taken</w:t>
      </w:r>
    </w:p>
    <w:p w14:paraId="23287BBA" w14:textId="77777777" w:rsidR="00FD653B" w:rsidRPr="00FD653B" w:rsidRDefault="00000000" w:rsidP="00FD653B">
      <w:r>
        <w:pict w14:anchorId="2B05817E">
          <v:rect id="_x0000_i1028" style="width:0;height:1.5pt" o:hralign="center" o:hrstd="t" o:hr="t" fillcolor="#a0a0a0" stroked="f"/>
        </w:pict>
      </w:r>
    </w:p>
    <w:p w14:paraId="631F560D" w14:textId="311601BE" w:rsidR="00FD653B" w:rsidRPr="00FD653B" w:rsidRDefault="00FD653B" w:rsidP="00FD653B">
      <w:pPr>
        <w:rPr>
          <w:b/>
          <w:bCs/>
        </w:rPr>
      </w:pPr>
      <w:r w:rsidRPr="00FD653B">
        <w:rPr>
          <w:b/>
          <w:bCs/>
        </w:rPr>
        <w:t xml:space="preserve">Taher </w:t>
      </w:r>
      <w:r w:rsidR="006B2262" w:rsidRPr="00FD653B">
        <w:rPr>
          <w:b/>
          <w:bCs/>
        </w:rPr>
        <w:t>Abdelfattah</w:t>
      </w:r>
      <w:r w:rsidRPr="00FD653B">
        <w:rPr>
          <w:b/>
          <w:bCs/>
        </w:rPr>
        <w:t xml:space="preserve"> Hassan</w:t>
      </w:r>
    </w:p>
    <w:p w14:paraId="44351580" w14:textId="77777777" w:rsidR="00FD653B" w:rsidRPr="00FD653B" w:rsidRDefault="00FD653B" w:rsidP="00FD653B">
      <w:pPr>
        <w:numPr>
          <w:ilvl w:val="0"/>
          <w:numId w:val="14"/>
        </w:numPr>
      </w:pPr>
      <w:r w:rsidRPr="00FD653B">
        <w:t>Count of Employee Name by Gender</w:t>
      </w:r>
    </w:p>
    <w:p w14:paraId="4386B51A" w14:textId="77777777" w:rsidR="00FD653B" w:rsidRPr="00FD653B" w:rsidRDefault="00FD653B" w:rsidP="00FD653B">
      <w:pPr>
        <w:numPr>
          <w:ilvl w:val="0"/>
          <w:numId w:val="14"/>
        </w:numPr>
      </w:pPr>
      <w:r w:rsidRPr="00FD653B">
        <w:t>Max Of Salary</w:t>
      </w:r>
    </w:p>
    <w:p w14:paraId="21DE8BFA" w14:textId="6F29A88E" w:rsidR="00FD653B" w:rsidRPr="00FD653B" w:rsidRDefault="00FD653B" w:rsidP="00FD653B">
      <w:pPr>
        <w:numPr>
          <w:ilvl w:val="0"/>
          <w:numId w:val="14"/>
        </w:numPr>
      </w:pPr>
      <w:r w:rsidRPr="00FD653B">
        <w:t xml:space="preserve">Gender Distribution </w:t>
      </w:r>
      <w:r w:rsidR="00347ED3" w:rsidRPr="00FD653B">
        <w:t>of</w:t>
      </w:r>
      <w:r w:rsidRPr="00FD653B">
        <w:t xml:space="preserve"> Education</w:t>
      </w:r>
    </w:p>
    <w:p w14:paraId="71ACAE04" w14:textId="6C19DED2" w:rsidR="00FD653B" w:rsidRPr="00FD653B" w:rsidRDefault="00FD653B" w:rsidP="00FD653B">
      <w:pPr>
        <w:numPr>
          <w:ilvl w:val="0"/>
          <w:numId w:val="14"/>
        </w:numPr>
      </w:pPr>
      <w:r w:rsidRPr="00FD653B">
        <w:lastRenderedPageBreak/>
        <w:t xml:space="preserve">Marital Status </w:t>
      </w:r>
      <w:r w:rsidR="00347ED3" w:rsidRPr="00FD653B">
        <w:t>of</w:t>
      </w:r>
      <w:r w:rsidRPr="00FD653B">
        <w:t xml:space="preserve"> Education</w:t>
      </w:r>
    </w:p>
    <w:p w14:paraId="089CB223" w14:textId="4FA2ADBE" w:rsidR="00FD653B" w:rsidRPr="00FD653B" w:rsidRDefault="00FD653B" w:rsidP="00FD653B">
      <w:pPr>
        <w:numPr>
          <w:ilvl w:val="0"/>
          <w:numId w:val="14"/>
        </w:numPr>
      </w:pPr>
      <w:r w:rsidRPr="00FD653B">
        <w:t xml:space="preserve">Marital Status </w:t>
      </w:r>
      <w:r w:rsidR="006B2262" w:rsidRPr="00FD653B">
        <w:t>by</w:t>
      </w:r>
      <w:r w:rsidRPr="00FD653B">
        <w:t xml:space="preserve"> Age</w:t>
      </w:r>
    </w:p>
    <w:p w14:paraId="7E6AA4BB" w14:textId="77777777" w:rsidR="00FD653B" w:rsidRPr="00FD653B" w:rsidRDefault="00FD653B" w:rsidP="00FD653B">
      <w:pPr>
        <w:numPr>
          <w:ilvl w:val="0"/>
          <w:numId w:val="14"/>
        </w:numPr>
      </w:pPr>
      <w:r w:rsidRPr="00FD653B">
        <w:t>Employee ID By Business Travel</w:t>
      </w:r>
    </w:p>
    <w:p w14:paraId="5C3E86BA" w14:textId="4DFAD887" w:rsidR="00FD653B" w:rsidRPr="00FD653B" w:rsidRDefault="006B2262" w:rsidP="00FD653B">
      <w:pPr>
        <w:numPr>
          <w:ilvl w:val="0"/>
          <w:numId w:val="14"/>
        </w:numPr>
      </w:pPr>
      <w:r w:rsidRPr="00FD653B">
        <w:t>Overtime</w:t>
      </w:r>
      <w:r w:rsidR="00FD653B" w:rsidRPr="00FD653B">
        <w:t xml:space="preserve"> by Age</w:t>
      </w:r>
    </w:p>
    <w:p w14:paraId="65C383E1" w14:textId="723A8FE9" w:rsidR="00FD653B" w:rsidRPr="00FD653B" w:rsidRDefault="006B2262" w:rsidP="00FD653B">
      <w:pPr>
        <w:numPr>
          <w:ilvl w:val="0"/>
          <w:numId w:val="14"/>
        </w:numPr>
      </w:pPr>
      <w:r w:rsidRPr="00FD653B">
        <w:t>Overtime</w:t>
      </w:r>
      <w:r w:rsidR="00FD653B" w:rsidRPr="00FD653B">
        <w:t xml:space="preserve"> by Marital Status</w:t>
      </w:r>
    </w:p>
    <w:p w14:paraId="18A747AD" w14:textId="36BF3545" w:rsidR="00FD653B" w:rsidRPr="00FD653B" w:rsidRDefault="006B2262" w:rsidP="00FD653B">
      <w:pPr>
        <w:numPr>
          <w:ilvl w:val="0"/>
          <w:numId w:val="14"/>
        </w:numPr>
      </w:pPr>
      <w:r w:rsidRPr="00FD653B">
        <w:t>Job Role</w:t>
      </w:r>
      <w:r w:rsidR="00FD653B" w:rsidRPr="00FD653B">
        <w:t xml:space="preserve"> By Department</w:t>
      </w:r>
    </w:p>
    <w:p w14:paraId="647571C4" w14:textId="59C5B3C6" w:rsidR="00FD653B" w:rsidRPr="00FD653B" w:rsidRDefault="00FD653B" w:rsidP="00FD653B">
      <w:pPr>
        <w:numPr>
          <w:ilvl w:val="0"/>
          <w:numId w:val="14"/>
        </w:numPr>
      </w:pPr>
      <w:r w:rsidRPr="00FD653B">
        <w:t>Average time employees are in same job/</w:t>
      </w:r>
      <w:r w:rsidR="006B2262" w:rsidRPr="00FD653B">
        <w:t>function.</w:t>
      </w:r>
    </w:p>
    <w:p w14:paraId="089A55B5" w14:textId="49677FF8" w:rsidR="00FD653B" w:rsidRPr="00FD653B" w:rsidRDefault="00FD653B" w:rsidP="00FD653B">
      <w:pPr>
        <w:numPr>
          <w:ilvl w:val="0"/>
          <w:numId w:val="14"/>
        </w:numPr>
      </w:pPr>
      <w:r w:rsidRPr="00FD653B">
        <w:t xml:space="preserve">Education Field </w:t>
      </w:r>
      <w:r w:rsidR="006B2262" w:rsidRPr="00FD653B">
        <w:t>by</w:t>
      </w:r>
      <w:r w:rsidRPr="00FD653B">
        <w:t xml:space="preserve"> State</w:t>
      </w:r>
    </w:p>
    <w:p w14:paraId="23D6AAA4" w14:textId="2B9AE425" w:rsidR="00FD653B" w:rsidRPr="00FD653B" w:rsidRDefault="006B2262" w:rsidP="00FD653B">
      <w:pPr>
        <w:numPr>
          <w:ilvl w:val="0"/>
          <w:numId w:val="14"/>
        </w:numPr>
      </w:pPr>
      <w:r w:rsidRPr="00FD653B">
        <w:t>Hire Date</w:t>
      </w:r>
      <w:r w:rsidR="00FD653B" w:rsidRPr="00FD653B">
        <w:t xml:space="preserve"> </w:t>
      </w:r>
      <w:r w:rsidR="00347ED3" w:rsidRPr="00FD653B">
        <w:t>by</w:t>
      </w:r>
      <w:r w:rsidR="00FD653B" w:rsidRPr="00FD653B">
        <w:t xml:space="preserve"> Ethnicity</w:t>
      </w:r>
    </w:p>
    <w:p w14:paraId="7D5D1DA8" w14:textId="5D8BAE7F" w:rsidR="00FD653B" w:rsidRPr="00FD653B" w:rsidRDefault="00FD653B" w:rsidP="00FD653B">
      <w:pPr>
        <w:numPr>
          <w:ilvl w:val="0"/>
          <w:numId w:val="14"/>
        </w:numPr>
      </w:pPr>
      <w:r w:rsidRPr="00FD653B">
        <w:t xml:space="preserve">Years At Company </w:t>
      </w:r>
      <w:r w:rsidR="006B2262" w:rsidRPr="00FD653B">
        <w:t>by</w:t>
      </w:r>
      <w:r w:rsidRPr="00FD653B">
        <w:t xml:space="preserve"> Department</w:t>
      </w:r>
    </w:p>
    <w:p w14:paraId="7847AC31" w14:textId="18064433" w:rsidR="00FD653B" w:rsidRPr="00FD653B" w:rsidRDefault="00FD653B" w:rsidP="00FD653B">
      <w:pPr>
        <w:numPr>
          <w:ilvl w:val="0"/>
          <w:numId w:val="14"/>
        </w:numPr>
      </w:pPr>
      <w:r w:rsidRPr="00FD653B">
        <w:t xml:space="preserve">Years At Company </w:t>
      </w:r>
      <w:r w:rsidR="006B2262" w:rsidRPr="00FD653B">
        <w:t>by</w:t>
      </w:r>
      <w:r w:rsidRPr="00FD653B">
        <w:t xml:space="preserve"> Marital Status</w:t>
      </w:r>
    </w:p>
    <w:p w14:paraId="70A5BEDF" w14:textId="6C6EFECE" w:rsidR="00FD653B" w:rsidRPr="00FD653B" w:rsidRDefault="00FD653B" w:rsidP="00FD653B">
      <w:pPr>
        <w:numPr>
          <w:ilvl w:val="0"/>
          <w:numId w:val="14"/>
        </w:numPr>
      </w:pPr>
      <w:r w:rsidRPr="00FD653B">
        <w:t xml:space="preserve">Total Years </w:t>
      </w:r>
      <w:r w:rsidR="006B2262" w:rsidRPr="00FD653B">
        <w:t>in</w:t>
      </w:r>
      <w:r w:rsidRPr="00FD653B">
        <w:t xml:space="preserve"> Most Recent Role </w:t>
      </w:r>
      <w:r w:rsidR="006B2262" w:rsidRPr="00FD653B">
        <w:t>by</w:t>
      </w:r>
      <w:r w:rsidRPr="00FD653B">
        <w:t xml:space="preserve"> Age</w:t>
      </w:r>
    </w:p>
    <w:p w14:paraId="21986095" w14:textId="13C3C262" w:rsidR="00FD653B" w:rsidRPr="00FD653B" w:rsidRDefault="00FD653B" w:rsidP="00FD653B">
      <w:pPr>
        <w:numPr>
          <w:ilvl w:val="0"/>
          <w:numId w:val="14"/>
        </w:numPr>
      </w:pPr>
      <w:r w:rsidRPr="00FD653B">
        <w:t xml:space="preserve">Years Since Last Promotion </w:t>
      </w:r>
      <w:r w:rsidR="006B2262" w:rsidRPr="00FD653B">
        <w:t>by</w:t>
      </w:r>
      <w:r w:rsidRPr="00FD653B">
        <w:t xml:space="preserve"> Job Role</w:t>
      </w:r>
    </w:p>
    <w:p w14:paraId="6DBDF96F" w14:textId="4E9F0E8E" w:rsidR="00FD653B" w:rsidRPr="00FD653B" w:rsidRDefault="00FD653B" w:rsidP="00FD653B">
      <w:pPr>
        <w:numPr>
          <w:ilvl w:val="0"/>
          <w:numId w:val="14"/>
        </w:numPr>
      </w:pPr>
      <w:r w:rsidRPr="00FD653B">
        <w:t xml:space="preserve">Years Since Last Promotion </w:t>
      </w:r>
      <w:r w:rsidR="006B2262" w:rsidRPr="00FD653B">
        <w:t>by</w:t>
      </w:r>
      <w:r w:rsidRPr="00FD653B">
        <w:t xml:space="preserve"> Department</w:t>
      </w:r>
    </w:p>
    <w:p w14:paraId="2C171834" w14:textId="26F6504A" w:rsidR="00FD653B" w:rsidRPr="00FD653B" w:rsidRDefault="00FD653B" w:rsidP="00FD653B">
      <w:pPr>
        <w:numPr>
          <w:ilvl w:val="0"/>
          <w:numId w:val="14"/>
        </w:numPr>
      </w:pPr>
      <w:r w:rsidRPr="00FD653B">
        <w:t xml:space="preserve">Total Years </w:t>
      </w:r>
      <w:r w:rsidR="006B2262" w:rsidRPr="00FD653B">
        <w:t>with</w:t>
      </w:r>
      <w:r w:rsidRPr="00FD653B">
        <w:t xml:space="preserve"> Curr Manager </w:t>
      </w:r>
      <w:r w:rsidR="006B2262" w:rsidRPr="00FD653B">
        <w:t>by</w:t>
      </w:r>
      <w:r w:rsidRPr="00FD653B">
        <w:t xml:space="preserve"> State</w:t>
      </w:r>
    </w:p>
    <w:p w14:paraId="0D08468E" w14:textId="77777777" w:rsidR="00FD653B" w:rsidRPr="00FD653B" w:rsidRDefault="00FD653B" w:rsidP="00FD653B">
      <w:pPr>
        <w:numPr>
          <w:ilvl w:val="0"/>
          <w:numId w:val="14"/>
        </w:numPr>
      </w:pPr>
      <w:r w:rsidRPr="00FD653B">
        <w:t>Performance ID By Environment Satisfaction</w:t>
      </w:r>
    </w:p>
    <w:p w14:paraId="118769E4" w14:textId="77777777" w:rsidR="00FD653B" w:rsidRPr="00FD653B" w:rsidRDefault="00FD653B" w:rsidP="00FD653B">
      <w:pPr>
        <w:numPr>
          <w:ilvl w:val="0"/>
          <w:numId w:val="14"/>
        </w:numPr>
      </w:pPr>
      <w:r w:rsidRPr="00FD653B">
        <w:t>Performance ID By Work Life Balance</w:t>
      </w:r>
    </w:p>
    <w:sectPr w:rsidR="00FD653B" w:rsidRPr="00FD653B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8CD07" w14:textId="77777777" w:rsidR="008C6C47" w:rsidRDefault="008C6C47" w:rsidP="001C10C0">
      <w:pPr>
        <w:spacing w:after="0" w:line="240" w:lineRule="auto"/>
      </w:pPr>
      <w:r>
        <w:separator/>
      </w:r>
    </w:p>
  </w:endnote>
  <w:endnote w:type="continuationSeparator" w:id="0">
    <w:p w14:paraId="1B4A360D" w14:textId="77777777" w:rsidR="008C6C47" w:rsidRDefault="008C6C47" w:rsidP="001C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62B5C" w14:textId="77777777" w:rsidR="008C6C47" w:rsidRDefault="008C6C47" w:rsidP="001C10C0">
      <w:pPr>
        <w:spacing w:after="0" w:line="240" w:lineRule="auto"/>
      </w:pPr>
      <w:r>
        <w:separator/>
      </w:r>
    </w:p>
  </w:footnote>
  <w:footnote w:type="continuationSeparator" w:id="0">
    <w:p w14:paraId="1B59B5D4" w14:textId="77777777" w:rsidR="008C6C47" w:rsidRDefault="008C6C47" w:rsidP="001C1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7A690" w14:textId="758BE7AF" w:rsidR="001C10C0" w:rsidRDefault="001C10C0">
    <w:pPr>
      <w:pStyle w:val="Header"/>
    </w:pPr>
    <w:r>
      <w:rPr>
        <w:noProof/>
      </w:rPr>
      <w:drawing>
        <wp:inline distT="0" distB="0" distL="0" distR="0" wp14:anchorId="463DDEA9" wp14:editId="3E8B0C39">
          <wp:extent cx="825486" cy="547735"/>
          <wp:effectExtent l="0" t="0" r="0" b="5080"/>
          <wp:docPr id="3" name="Picture 2" descr="A logo of a globe with a graduation cap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6DF481C7-2FA5-7A4E-81DB-5B819D6D887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 logo of a globe with a graduation cap&#10;&#10;AI-generated content may be incorrect.">
                    <a:extLst>
                      <a:ext uri="{FF2B5EF4-FFF2-40B4-BE49-F238E27FC236}">
                        <a16:creationId xmlns:a16="http://schemas.microsoft.com/office/drawing/2014/main" id="{6DF481C7-2FA5-7A4E-81DB-5B819D6D887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45" t="18318" r="15604" b="19402"/>
                  <a:stretch/>
                </pic:blipFill>
                <pic:spPr>
                  <a:xfrm>
                    <a:off x="0" y="0"/>
                    <a:ext cx="833766" cy="553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3441E69" wp14:editId="64FF1D70">
          <wp:extent cx="1690912" cy="629436"/>
          <wp:effectExtent l="0" t="0" r="0" b="0"/>
          <wp:docPr id="2" name="Picture 1" descr="A black background with white tex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6CFFF99C-153B-9948-817D-BA36EFBC364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black background with white text&#10;&#10;AI-generated content may be incorrect.">
                    <a:extLst>
                      <a:ext uri="{FF2B5EF4-FFF2-40B4-BE49-F238E27FC236}">
                        <a16:creationId xmlns:a16="http://schemas.microsoft.com/office/drawing/2014/main" id="{6CFFF99C-153B-9948-817D-BA36EFBC364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486" cy="633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A4C0E"/>
    <w:multiLevelType w:val="multilevel"/>
    <w:tmpl w:val="E71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51103"/>
    <w:multiLevelType w:val="multilevel"/>
    <w:tmpl w:val="C4A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917D9"/>
    <w:multiLevelType w:val="multilevel"/>
    <w:tmpl w:val="0AD2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A2CEB"/>
    <w:multiLevelType w:val="multilevel"/>
    <w:tmpl w:val="C7DA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67FEF"/>
    <w:multiLevelType w:val="multilevel"/>
    <w:tmpl w:val="8A98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462660">
    <w:abstractNumId w:val="8"/>
  </w:num>
  <w:num w:numId="2" w16cid:durableId="715591783">
    <w:abstractNumId w:val="6"/>
  </w:num>
  <w:num w:numId="3" w16cid:durableId="285310106">
    <w:abstractNumId w:val="5"/>
  </w:num>
  <w:num w:numId="4" w16cid:durableId="1001011750">
    <w:abstractNumId w:val="4"/>
  </w:num>
  <w:num w:numId="5" w16cid:durableId="1905943844">
    <w:abstractNumId w:val="7"/>
  </w:num>
  <w:num w:numId="6" w16cid:durableId="1585840553">
    <w:abstractNumId w:val="3"/>
  </w:num>
  <w:num w:numId="7" w16cid:durableId="206528647">
    <w:abstractNumId w:val="2"/>
  </w:num>
  <w:num w:numId="8" w16cid:durableId="160782288">
    <w:abstractNumId w:val="1"/>
  </w:num>
  <w:num w:numId="9" w16cid:durableId="1730692651">
    <w:abstractNumId w:val="0"/>
  </w:num>
  <w:num w:numId="10" w16cid:durableId="1381586722">
    <w:abstractNumId w:val="12"/>
  </w:num>
  <w:num w:numId="11" w16cid:durableId="530342927">
    <w:abstractNumId w:val="9"/>
  </w:num>
  <w:num w:numId="12" w16cid:durableId="453139076">
    <w:abstractNumId w:val="13"/>
  </w:num>
  <w:num w:numId="13" w16cid:durableId="1841194952">
    <w:abstractNumId w:val="11"/>
  </w:num>
  <w:num w:numId="14" w16cid:durableId="397214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B36"/>
    <w:rsid w:val="0006063C"/>
    <w:rsid w:val="0009461A"/>
    <w:rsid w:val="0010560D"/>
    <w:rsid w:val="0015074B"/>
    <w:rsid w:val="001733A4"/>
    <w:rsid w:val="00187EBB"/>
    <w:rsid w:val="001B0806"/>
    <w:rsid w:val="001C10C0"/>
    <w:rsid w:val="001E396E"/>
    <w:rsid w:val="00233F95"/>
    <w:rsid w:val="0029639D"/>
    <w:rsid w:val="002D6ED8"/>
    <w:rsid w:val="002F3C63"/>
    <w:rsid w:val="00326F90"/>
    <w:rsid w:val="00347ED3"/>
    <w:rsid w:val="004A69F7"/>
    <w:rsid w:val="00552B6E"/>
    <w:rsid w:val="006B2262"/>
    <w:rsid w:val="0085281E"/>
    <w:rsid w:val="008713AD"/>
    <w:rsid w:val="008C6C47"/>
    <w:rsid w:val="009E66E9"/>
    <w:rsid w:val="00AA1D8D"/>
    <w:rsid w:val="00B47730"/>
    <w:rsid w:val="00BC4D76"/>
    <w:rsid w:val="00CB0664"/>
    <w:rsid w:val="00DD6753"/>
    <w:rsid w:val="00E15C7B"/>
    <w:rsid w:val="00ED2FEE"/>
    <w:rsid w:val="00F85813"/>
    <w:rsid w:val="00FC693F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5BE6B5B-125D-4178-83A5-BEEDAADA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Hassan, Taher</cp:lastModifiedBy>
  <cp:revision>20</cp:revision>
  <dcterms:created xsi:type="dcterms:W3CDTF">2013-12-23T23:15:00Z</dcterms:created>
  <dcterms:modified xsi:type="dcterms:W3CDTF">2025-09-24T17:43:00Z</dcterms:modified>
  <cp:category/>
</cp:coreProperties>
</file>